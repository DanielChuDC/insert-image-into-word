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ProductName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ImageName</w:t>
            </w:r>
          </w:p>
        </w:tc>
        <w:tc>
          <w:tcPr>
            <w:tcW w:type="dxa" w:w="2160"/>
          </w:tcPr>
          <w:p>
            <w:r>
              <w:t>Image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br/>
              <w:t>UsersdanielchuDocumentsGitHubinsert-image-into-wordimgsmilo_pack_200ml.jpeg</w:t>
            </w:r>
          </w:p>
        </w:tc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ilo_pack_200ml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br/>
              <w:t>UsersdanielchuDocumentsGitHubinsert-image-into-wordimgsdownload.jpg</w:t>
            </w:r>
          </w:p>
        </w:tc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loa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br/>
              <w:t>UsersdanielchuDocumentsGitHubinsert-image-into-wordimgsmilo_cereal_100g.jpeg</w:t>
            </w:r>
          </w:p>
        </w:tc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ilo_cereal_100g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br/>
              <w:t>UsersdanielchuDocumentsGitHubinsert-image-into-wordimgsmilo_plant_tin_2kg.jpeg</w:t>
            </w:r>
          </w:p>
        </w:tc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ilo_plant_tin_2kg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br/>
              <w:t>UsersdanielchuDocumentsGitHubinsert-image-into-wordimgsdownload (1).jpeg</w:t>
            </w:r>
          </w:p>
        </w:tc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load (1)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br/>
              <w:t>UsersdanielchuDocumentsGitHubinsert-image-into-wordimgsmilo_tin_1kg.jpeg</w:t>
            </w:r>
          </w:p>
        </w:tc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ilo_tin_1kg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